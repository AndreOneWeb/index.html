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CENTRO UNIVERSITÁRIO INTERNACIONAL UNINTER</w:t>
      </w:r>
    </w:p>
    <w:p>
      <w:r>
        <w:br/>
        <w:t>ESCOLA SUPERIOR POLITÉCNICA</w:t>
        <w:br/>
        <w:br/>
        <w:t>NOME DO CURSO</w:t>
        <w:br/>
        <w:br/>
        <w:t>FUNDAMENTOS DE DESENVOLVIMENTO DE SOFTWARE</w:t>
        <w:br/>
        <w:br/>
        <w:t>ATIVIDADE PRÁTICA</w:t>
        <w:br/>
        <w:br/>
        <w:t>Andre Luiz Ribeiro de Castro – RU: 5401411</w:t>
        <w:br/>
        <w:br/>
        <w:t>Fortaleza – CE</w:t>
        <w:br/>
        <w:br/>
        <w:t>2025</w:t>
        <w:br/>
      </w:r>
    </w:p>
    <w:p>
      <w:r>
        <w:t>Link 1: https://andreoneweb.github.io/index.html/</w:t>
      </w:r>
    </w:p>
    <w:p>
      <w:r>
        <w:t>Link 2: https://github.com/AndreOneWeb/index.html.git</w:t>
      </w:r>
    </w:p>
    <w:p>
      <w:pPr>
        <w:pStyle w:val="Heading2"/>
      </w:pPr>
      <w:r>
        <w:br/>
        <w:t>Código HTML</w:t>
      </w:r>
    </w:p>
    <w:p>
      <w:r>
        <w:t>&lt;!DOCTYPE html&gt;</w:t>
        <w:br/>
        <w:t>&lt;html lang="pt-br"&gt;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&lt;title&gt;Andre Luiz Ribeiro de Castro&lt;/title&gt;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&lt;h1&gt;ANDRE LUIZ RIBEIRO DE CASTRO&lt;/h1&gt;</w:t>
        <w:br/>
        <w:br/>
        <w:t xml:space="preserve">    &lt;p&gt;Andre Luiz Ribeiro de Castro, 40 anos, Fortaleza (CE). Sou um profissional apaixonado por conhecimento e tecnologia...&lt;/p&gt;</w:t>
        <w:br/>
        <w:br/>
        <w:t xml:space="preserve">    &lt;ul&gt;</w:t>
        <w:br/>
        <w:t xml:space="preserve">        &lt;li&gt;Caminhar na praia&lt;/li&gt;</w:t>
        <w:br/>
        <w:t xml:space="preserve">        &lt;li&gt;Estudar assuntos relacionados à minha profissão&lt;/li&gt;</w:t>
        <w:br/>
        <w:t xml:space="preserve">        &lt;li&gt;Fazer exercícios na academia&lt;/li&gt;</w:t>
        <w:br/>
        <w:t xml:space="preserve">    &lt;/ul&gt;</w:t>
        <w:br/>
        <w:br/>
        <w:t xml:space="preserve">    &lt;img src="andre-academia.jpg" alt="Andre na academia" width="300"&gt;</w:t>
        <w:br/>
        <w:br/>
        <w:t xml:space="preserve">    &lt;table&gt;</w:t>
        <w:br/>
        <w:t xml:space="preserve">        &lt;tr&gt;&lt;th&gt;País&lt;/th&gt;&lt;th&gt;Imagem&lt;/th&gt;&lt;/tr&gt;</w:t>
        <w:br/>
        <w:t xml:space="preserve">        &lt;tr&gt;&lt;td&gt;Itália&lt;/td&gt;&lt;td&gt;&lt;img src="..."&gt;&lt;/td&gt;&lt;/tr&gt;</w:t>
        <w:br/>
        <w:t xml:space="preserve">        &lt;tr&gt;&lt;td&gt;Japão&lt;/td&gt;&lt;td&gt;&lt;img src="..."&gt;&lt;/td&gt;&lt;/tr&gt;</w:t>
        <w:br/>
        <w:t xml:space="preserve">        &lt;tr&gt;&lt;td&gt;Turquia&lt;/td&gt;&lt;td&gt;&lt;img src="..."&gt;&lt;/td&gt;&lt;/tr&gt;</w:t>
        <w:br/>
        <w:t xml:space="preserve">    &lt;/table&gt;</w:t>
        <w:br/>
        <w:br/>
        <w:t xml:space="preserve">    &lt;a href="https://techcrunch.com/" target="_blank"&gt;Site de notícias de tecnologia&lt;/a&gt;</w:t>
        <w:br/>
        <w:br/>
        <w:t xml:space="preserve">    &lt;button onclick="mostrarMensagem()"&gt;Clique para ver uma mensagem!&lt;/button&gt;</w:t>
        <w:br/>
        <w:t xml:space="preserve">    &lt;p id="mensagem"&gt;&lt;/p&gt;</w:t>
        <w:br/>
        <w:br/>
        <w:t xml:space="preserve">    &lt;script src="script.js"&gt;&lt;/script&gt;</w:t>
        <w:br/>
        <w:t>&lt;/body&gt;</w:t>
        <w:br/>
        <w:t>&lt;/html&gt;</w:t>
      </w:r>
    </w:p>
    <w:p>
      <w:pPr>
        <w:pStyle w:val="Heading2"/>
      </w:pPr>
      <w:r>
        <w:br/>
        <w:t>Código CSS</w:t>
      </w:r>
    </w:p>
    <w:p>
      <w:r>
        <w:t>body {</w:t>
        <w:br/>
        <w:t xml:space="preserve">    background-color: #ccffcc;</w:t>
        <w:br/>
        <w:t xml:space="preserve">    font-family: Arial, sans-serif;</w:t>
        <w:br/>
        <w:t xml:space="preserve">    padding: 20px;</w:t>
        <w:br/>
        <w:t>}</w:t>
        <w:br/>
        <w:t>h1 {</w:t>
        <w:br/>
        <w:t xml:space="preserve">    color: blue;</w:t>
        <w:br/>
        <w:t xml:space="preserve">    text-align: center;</w:t>
        <w:br/>
        <w:t>}</w:t>
        <w:br/>
        <w:t>p {</w:t>
        <w:br/>
        <w:t xml:space="preserve">    font-size: 18px;</w:t>
        <w:br/>
        <w:t xml:space="preserve">    text-align: justify;</w:t>
        <w:br/>
        <w:t>}</w:t>
        <w:br/>
        <w:t>ul li {</w:t>
        <w:br/>
        <w:t xml:space="preserve">    margin-bottom: 10px;</w:t>
        <w:br/>
        <w:t>}</w:t>
        <w:br/>
        <w:t>img {</w:t>
        <w:br/>
        <w:t xml:space="preserve">    border-radius: 10px;</w:t>
        <w:br/>
        <w:t xml:space="preserve">    margin-top: 10px;</w:t>
        <w:br/>
        <w:t>}</w:t>
        <w:br/>
        <w:t>table {</w:t>
        <w:br/>
        <w:t xml:space="preserve">    margin-top: 20px;</w:t>
        <w:br/>
        <w:t xml:space="preserve">    border-collapse: collapse;</w:t>
        <w:br/>
        <w:t xml:space="preserve">    width: 100%;</w:t>
        <w:br/>
        <w:t>}</w:t>
        <w:br/>
        <w:t>table, th, td {</w:t>
        <w:br/>
        <w:t xml:space="preserve">    border: 1px solid black;</w:t>
        <w:br/>
        <w:t xml:space="preserve">    padding: 10px;</w:t>
        <w:br/>
        <w:t xml:space="preserve">    text-align: center;</w:t>
        <w:br/>
        <w:t>}</w:t>
        <w:br/>
        <w:t>a {</w:t>
        <w:br/>
        <w:t xml:space="preserve">    display: inline-block;</w:t>
        <w:br/>
        <w:t xml:space="preserve">    margin-top: 20px;</w:t>
        <w:br/>
        <w:t xml:space="preserve">    color: darkgreen;</w:t>
        <w:br/>
        <w:t xml:space="preserve">    text-decoration: none;</w:t>
        <w:br/>
        <w:t>}</w:t>
        <w:br/>
        <w:t>a:hover {</w:t>
        <w:br/>
        <w:t xml:space="preserve">    color: red;</w:t>
        <w:br/>
        <w:t>}</w:t>
      </w:r>
    </w:p>
    <w:p>
      <w:pPr>
        <w:pStyle w:val="Heading2"/>
      </w:pPr>
      <w:r>
        <w:br/>
        <w:t>Código JavaScript</w:t>
      </w:r>
    </w:p>
    <w:p>
      <w:r>
        <w:t>function mostrarMensagem() {</w:t>
        <w:br/>
        <w:t xml:space="preserve">    document.getElementById("mensagem").innerText = "Seja bem-vindo! Que sua jornada seja sempre cheia de luz e aprendizado!";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